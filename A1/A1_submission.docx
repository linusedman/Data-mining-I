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11655" w14:textId="77777777" w:rsidR="0068682A" w:rsidRPr="009D6DDF" w:rsidRDefault="00000000">
      <w:pPr>
        <w:rPr>
          <w:b/>
          <w:bCs/>
        </w:rPr>
      </w:pPr>
      <w:r w:rsidRPr="009D6DDF">
        <w:rPr>
          <w:b/>
          <w:bCs/>
        </w:rPr>
        <w:t xml:space="preserve">Group number and group members: </w:t>
      </w:r>
    </w:p>
    <w:p w14:paraId="1AD297DE" w14:textId="21C40112" w:rsidR="0068682A" w:rsidRDefault="009D6DDF">
      <w:pPr>
        <w:rPr>
          <w:lang w:val="fi-FI"/>
        </w:rPr>
      </w:pPr>
      <w:r w:rsidRPr="009D6DDF">
        <w:rPr>
          <w:lang w:val="fi-FI"/>
        </w:rPr>
        <w:t xml:space="preserve">Group 35, Linus </w:t>
      </w:r>
      <w:proofErr w:type="spellStart"/>
      <w:r w:rsidRPr="009D6DDF">
        <w:rPr>
          <w:lang w:val="fi-FI"/>
        </w:rPr>
        <w:t>Edman</w:t>
      </w:r>
      <w:proofErr w:type="spellEnd"/>
      <w:r w:rsidRPr="009D6DDF">
        <w:rPr>
          <w:lang w:val="fi-FI"/>
        </w:rPr>
        <w:t>, Olivia M</w:t>
      </w:r>
      <w:r>
        <w:rPr>
          <w:lang w:val="fi-FI"/>
        </w:rPr>
        <w:t xml:space="preserve">ånsson, Natasha </w:t>
      </w:r>
      <w:proofErr w:type="spellStart"/>
      <w:r>
        <w:rPr>
          <w:lang w:val="fi-FI"/>
        </w:rPr>
        <w:t>Paunovic</w:t>
      </w:r>
      <w:proofErr w:type="spellEnd"/>
    </w:p>
    <w:p w14:paraId="2FBE9E60" w14:textId="77777777" w:rsidR="009D6DDF" w:rsidRPr="009D6DDF" w:rsidRDefault="009D6DDF">
      <w:pPr>
        <w:rPr>
          <w:lang w:val="fi-FI"/>
        </w:rPr>
      </w:pPr>
    </w:p>
    <w:p w14:paraId="1C18E316" w14:textId="77777777" w:rsidR="0068682A" w:rsidRDefault="00000000">
      <w:r w:rsidRPr="009D6DDF">
        <w:rPr>
          <w:b/>
          <w:bCs/>
        </w:rPr>
        <w:t>TASK 1:</w:t>
      </w:r>
      <w:r>
        <w:t xml:space="preserve"> reading the data </w:t>
      </w:r>
    </w:p>
    <w:p w14:paraId="01CC88C1" w14:textId="77777777" w:rsidR="0068682A" w:rsidRDefault="0068682A"/>
    <w:p w14:paraId="1EA70BB6" w14:textId="77777777" w:rsidR="0068682A" w:rsidRDefault="00000000">
      <w:r>
        <w:t xml:space="preserve">What data type have you assigned to attribute id? </w:t>
      </w:r>
    </w:p>
    <w:p w14:paraId="0979166C" w14:textId="3EF67401" w:rsidR="0068682A" w:rsidRDefault="00E0058F">
      <w:r>
        <w:t>Integers</w:t>
      </w:r>
    </w:p>
    <w:p w14:paraId="19D5BCE2" w14:textId="77777777" w:rsidR="00E0058F" w:rsidRDefault="00E0058F"/>
    <w:p w14:paraId="055DD46D" w14:textId="77777777" w:rsidR="0068682A" w:rsidRDefault="00000000">
      <w:r>
        <w:t xml:space="preserve">What do you think is the practical consequence of setting this data type? </w:t>
      </w:r>
    </w:p>
    <w:p w14:paraId="7BAB0CFF" w14:textId="63D8C262" w:rsidR="0068682A" w:rsidRDefault="00E0058F">
      <w:r>
        <w:t>An id can only have an integer value hence they are discrete.</w:t>
      </w:r>
    </w:p>
    <w:p w14:paraId="4C09AF87" w14:textId="77777777" w:rsidR="00E0058F" w:rsidRDefault="00E0058F"/>
    <w:p w14:paraId="6C1E83B3" w14:textId="77777777" w:rsidR="0068682A" w:rsidRDefault="00000000">
      <w:r>
        <w:t xml:space="preserve">What </w:t>
      </w:r>
      <w:proofErr w:type="gramStart"/>
      <w:r>
        <w:t>are</w:t>
      </w:r>
      <w:proofErr w:type="gramEnd"/>
      <w:r>
        <w:t xml:space="preserve"> the average length of sepals (sl) and their standard deviation? </w:t>
      </w:r>
    </w:p>
    <w:p w14:paraId="69AF6DF9" w14:textId="35A29209" w:rsidR="0068682A" w:rsidRDefault="00E0058F">
      <w:r>
        <w:t>Average length: -5.7, Standard deviation: 303.8</w:t>
      </w:r>
    </w:p>
    <w:p w14:paraId="4AB6123D" w14:textId="77777777" w:rsidR="00E0058F" w:rsidRDefault="00E0058F"/>
    <w:p w14:paraId="0A1AE4B8" w14:textId="77777777" w:rsidR="0068682A" w:rsidRDefault="00000000">
      <w:r w:rsidRPr="009D6DDF">
        <w:rPr>
          <w:b/>
          <w:bCs/>
        </w:rPr>
        <w:t>TASK 2</w:t>
      </w:r>
      <w:r>
        <w:t xml:space="preserve">: database preprocessing </w:t>
      </w:r>
    </w:p>
    <w:p w14:paraId="44C5129A" w14:textId="77777777" w:rsidR="0068682A" w:rsidRDefault="0068682A"/>
    <w:p w14:paraId="57677AC8" w14:textId="77777777" w:rsidR="0068682A" w:rsidRDefault="00000000">
      <w:r>
        <w:t xml:space="preserve">How many instances are there for each class? </w:t>
      </w:r>
    </w:p>
    <w:p w14:paraId="37DE2685" w14:textId="77777777" w:rsidR="0068682A" w:rsidRDefault="0068682A"/>
    <w:p w14:paraId="60788A51" w14:textId="77777777" w:rsidR="0068682A" w:rsidRDefault="00000000">
      <w:r>
        <w:t xml:space="preserve">Virginica   </w:t>
      </w:r>
    </w:p>
    <w:p w14:paraId="0B5F22A4" w14:textId="0B1DAE09" w:rsidR="0068682A" w:rsidRDefault="00E92E00">
      <w:r>
        <w:t>2998</w:t>
      </w:r>
    </w:p>
    <w:p w14:paraId="5BC09F8E" w14:textId="77777777" w:rsidR="0068682A" w:rsidRDefault="00000000">
      <w:r>
        <w:t xml:space="preserve">Setosa        </w:t>
      </w:r>
    </w:p>
    <w:p w14:paraId="07B5EA59" w14:textId="51285DA9" w:rsidR="0068682A" w:rsidRDefault="00E92E00">
      <w:r>
        <w:t>2996</w:t>
      </w:r>
    </w:p>
    <w:p w14:paraId="68EC110D" w14:textId="77777777" w:rsidR="0068682A" w:rsidRDefault="00000000">
      <w:r>
        <w:t xml:space="preserve">Versicolor  </w:t>
      </w:r>
    </w:p>
    <w:p w14:paraId="43570CD2" w14:textId="7D0CEDEA" w:rsidR="0068682A" w:rsidRDefault="00E92E00">
      <w:r>
        <w:t>500</w:t>
      </w:r>
    </w:p>
    <w:p w14:paraId="7D9399BF" w14:textId="77777777" w:rsidR="0068682A" w:rsidRDefault="00000000">
      <w:r w:rsidRPr="009D6DDF">
        <w:rPr>
          <w:b/>
          <w:bCs/>
        </w:rPr>
        <w:t>TASK 3</w:t>
      </w:r>
      <w:r>
        <w:t xml:space="preserve">: data cleaning </w:t>
      </w:r>
    </w:p>
    <w:p w14:paraId="227E1CD7" w14:textId="77777777" w:rsidR="0068682A" w:rsidRDefault="0068682A"/>
    <w:p w14:paraId="5B251FAC" w14:textId="77777777" w:rsidR="0068682A" w:rsidRDefault="00000000">
      <w:r>
        <w:lastRenderedPageBreak/>
        <w:t xml:space="preserve">Why is it important to let the system know which values are missing? </w:t>
      </w:r>
    </w:p>
    <w:p w14:paraId="3A3CF2D6" w14:textId="77777777" w:rsidR="0068682A" w:rsidRDefault="0068682A"/>
    <w:p w14:paraId="6853EF68" w14:textId="19822F8E" w:rsidR="0068682A" w:rsidRDefault="00000000">
      <w:r>
        <w:t xml:space="preserve">What </w:t>
      </w:r>
      <w:proofErr w:type="gramStart"/>
      <w:r>
        <w:t>are</w:t>
      </w:r>
      <w:proofErr w:type="gramEnd"/>
      <w:r>
        <w:t xml:space="preserve"> the average length of sepals (sl) and their standard deviation after declaring</w:t>
      </w:r>
      <w:r w:rsidR="009D6DDF">
        <w:t xml:space="preserve"> </w:t>
      </w:r>
      <w:r>
        <w:t xml:space="preserve">missing values (3.1)? </w:t>
      </w:r>
    </w:p>
    <w:p w14:paraId="77145E31" w14:textId="77777777" w:rsidR="0068682A" w:rsidRDefault="0068682A"/>
    <w:p w14:paraId="1EC576A1" w14:textId="6321526A" w:rsidR="0068682A" w:rsidRDefault="00000000">
      <w:r>
        <w:t xml:space="preserve">What </w:t>
      </w:r>
      <w:proofErr w:type="gramStart"/>
      <w:r>
        <w:t>are</w:t>
      </w:r>
      <w:proofErr w:type="gramEnd"/>
      <w:r>
        <w:t xml:space="preserve"> the average length of sepals (sl) and their standard deviation after removing</w:t>
      </w:r>
      <w:r w:rsidR="009D6DDF">
        <w:t xml:space="preserve"> </w:t>
      </w:r>
      <w:r>
        <w:t xml:space="preserve">outliers (3.2)? </w:t>
      </w:r>
    </w:p>
    <w:p w14:paraId="1864CB11" w14:textId="77777777" w:rsidR="0068682A" w:rsidRDefault="0068682A"/>
    <w:p w14:paraId="72F63C82" w14:textId="10639F27" w:rsidR="0068682A" w:rsidRDefault="00000000">
      <w:r>
        <w:t xml:space="preserve">Do you think the outliers you have removed were noise (that is, wrong measurements) or unusual but correct observations? </w:t>
      </w:r>
    </w:p>
    <w:p w14:paraId="6B7C3EE2" w14:textId="77777777" w:rsidR="0068682A" w:rsidRDefault="0068682A"/>
    <w:p w14:paraId="50DE90A6" w14:textId="58DD4B32" w:rsidR="0068682A" w:rsidRDefault="00000000">
      <w:r>
        <w:t xml:space="preserve">Would you first handle missing data and then remove outliers, or the other way round? Why? </w:t>
      </w:r>
    </w:p>
    <w:p w14:paraId="05602366" w14:textId="77777777" w:rsidR="0068682A" w:rsidRDefault="0068682A"/>
    <w:p w14:paraId="6B063A13" w14:textId="3C9AA790" w:rsidR="0068682A" w:rsidRDefault="00000000">
      <w:proofErr w:type="gramStart"/>
      <w:r>
        <w:t>Assume  your</w:t>
      </w:r>
      <w:proofErr w:type="gramEnd"/>
      <w:r>
        <w:t xml:space="preserve">  observations  (records)  represent  people  in  a  social  network,  and  one variable stores their degree centrality. Would you remove outliers in this case? why? </w:t>
      </w:r>
    </w:p>
    <w:p w14:paraId="68EEEAA7" w14:textId="77777777" w:rsidR="0068682A" w:rsidRDefault="0068682A"/>
    <w:p w14:paraId="30ACFD55" w14:textId="77777777" w:rsidR="0068682A" w:rsidRDefault="00000000">
      <w:r w:rsidRPr="009D6DDF">
        <w:rPr>
          <w:b/>
          <w:bCs/>
        </w:rPr>
        <w:t>TASK 4</w:t>
      </w:r>
      <w:r>
        <w:t xml:space="preserve">: data transformation </w:t>
      </w:r>
    </w:p>
    <w:p w14:paraId="777F7899" w14:textId="77777777" w:rsidR="0068682A" w:rsidRDefault="0068682A"/>
    <w:p w14:paraId="406160CE" w14:textId="141B1675" w:rsidR="0068682A" w:rsidRDefault="00000000">
      <w:proofErr w:type="gramStart"/>
      <w:r>
        <w:t>What  are</w:t>
      </w:r>
      <w:proofErr w:type="gramEnd"/>
      <w:r>
        <w:t xml:space="preserve">  the  average  length  and  standard  deviation  of  sepals  after  min-max normalization? </w:t>
      </w:r>
    </w:p>
    <w:p w14:paraId="72CB96E0" w14:textId="77777777" w:rsidR="0068682A" w:rsidRDefault="0068682A"/>
    <w:p w14:paraId="0767F9A1" w14:textId="77777777" w:rsidR="0068682A" w:rsidRDefault="00000000">
      <w:r>
        <w:t xml:space="preserve">What are the average length and standard deviation of sepals after standardization? </w:t>
      </w:r>
    </w:p>
    <w:p w14:paraId="3AE0387B" w14:textId="77777777" w:rsidR="0068682A" w:rsidRDefault="0068682A"/>
    <w:p w14:paraId="46E399DB" w14:textId="77777777" w:rsidR="0068682A" w:rsidRDefault="00000000">
      <w:r>
        <w:t xml:space="preserve">How many components have been selected after 4.3? </w:t>
      </w:r>
    </w:p>
    <w:p w14:paraId="249231DD" w14:textId="77777777" w:rsidR="0068682A" w:rsidRDefault="0068682A"/>
    <w:p w14:paraId="178FB3D2" w14:textId="77777777" w:rsidR="0068682A" w:rsidRDefault="00000000">
      <w:r>
        <w:t xml:space="preserve">How much variance is captured by the first two components? </w:t>
      </w:r>
    </w:p>
    <w:p w14:paraId="7EF22C2B" w14:textId="77777777" w:rsidR="0068682A" w:rsidRDefault="0068682A"/>
    <w:p w14:paraId="2B956642" w14:textId="77777777" w:rsidR="0068682A" w:rsidRDefault="00000000">
      <w:r>
        <w:lastRenderedPageBreak/>
        <w:t xml:space="preserve">How is the first component defined as a combination of the original attributes? </w:t>
      </w:r>
    </w:p>
    <w:p w14:paraId="1D80B68A" w14:textId="77777777" w:rsidR="0068682A" w:rsidRDefault="0068682A"/>
    <w:p w14:paraId="663F6805" w14:textId="6E39437E" w:rsidR="0068682A" w:rsidRDefault="00000000">
      <w:r>
        <w:t xml:space="preserve">How many components would have been selected after 4.4 (that is, with an attribute expressed on a larger range)? </w:t>
      </w:r>
    </w:p>
    <w:p w14:paraId="2986852C" w14:textId="77777777" w:rsidR="0068682A" w:rsidRDefault="0068682A"/>
    <w:p w14:paraId="792851F4" w14:textId="25DF336F" w:rsidR="0068682A" w:rsidRDefault="00000000">
      <w:r>
        <w:t xml:space="preserve">How many components would have been selected after 4.5 (that is, with an outlier)? </w:t>
      </w:r>
    </w:p>
    <w:p w14:paraId="1ADCE3FF" w14:textId="77777777" w:rsidR="0068682A" w:rsidRDefault="0068682A"/>
    <w:p w14:paraId="272365E9" w14:textId="77777777" w:rsidR="0068682A" w:rsidRDefault="00000000">
      <w:r w:rsidRPr="009D6DDF">
        <w:rPr>
          <w:b/>
          <w:bCs/>
        </w:rPr>
        <w:t>TASK 5</w:t>
      </w:r>
      <w:r>
        <w:t xml:space="preserve">: </w:t>
      </w:r>
    </w:p>
    <w:p w14:paraId="14095EEF" w14:textId="77777777" w:rsidR="0068682A" w:rsidRDefault="0068682A"/>
    <w:p w14:paraId="468BAEA5" w14:textId="77777777" w:rsidR="0068682A" w:rsidRDefault="00000000">
      <w:r>
        <w:t xml:space="preserve">Number of iris versicolor </w:t>
      </w:r>
    </w:p>
    <w:p w14:paraId="77B7D624" w14:textId="77777777" w:rsidR="0068682A" w:rsidRDefault="0068682A"/>
    <w:p w14:paraId="629F19FD" w14:textId="77777777" w:rsidR="0068682A" w:rsidRDefault="00000000">
      <w:r>
        <w:t xml:space="preserve">Number of iris setosa </w:t>
      </w:r>
    </w:p>
    <w:p w14:paraId="0CB4E2F1" w14:textId="77777777" w:rsidR="0068682A" w:rsidRDefault="0068682A"/>
    <w:p w14:paraId="6080BCC1" w14:textId="4BD57381" w:rsidR="0068682A" w:rsidRDefault="00000000">
      <w:r>
        <w:t xml:space="preserve">Simple sampling </w:t>
      </w:r>
    </w:p>
    <w:p w14:paraId="45D612ED" w14:textId="77777777" w:rsidR="0068682A" w:rsidRDefault="0068682A"/>
    <w:p w14:paraId="63571F1F" w14:textId="77777777" w:rsidR="009D6DDF" w:rsidRDefault="00000000">
      <w:r>
        <w:t xml:space="preserve">Bootstrapping  </w:t>
      </w:r>
    </w:p>
    <w:p w14:paraId="008C77B3" w14:textId="77777777" w:rsidR="009D6DDF" w:rsidRDefault="009D6DDF"/>
    <w:p w14:paraId="585E4800" w14:textId="27D8CCBE" w:rsidR="0068682A" w:rsidRDefault="00000000">
      <w:r>
        <w:t xml:space="preserve">Stratified (5.3) </w:t>
      </w:r>
    </w:p>
    <w:p w14:paraId="33FD12C6" w14:textId="77777777" w:rsidR="0068682A" w:rsidRDefault="0068682A"/>
    <w:p w14:paraId="5E6934F9" w14:textId="43337023" w:rsidR="0068682A" w:rsidRDefault="00000000">
      <w:r>
        <w:t xml:space="preserve">Stratified (5.4) </w:t>
      </w:r>
    </w:p>
    <w:p w14:paraId="3B1B67F1" w14:textId="77777777" w:rsidR="009D6DDF" w:rsidRDefault="009D6DDF"/>
    <w:p w14:paraId="6389C605" w14:textId="632C71EC" w:rsidR="0068682A" w:rsidRDefault="00000000">
      <w:r>
        <w:t xml:space="preserve">Number of </w:t>
      </w:r>
      <w:proofErr w:type="gramStart"/>
      <w:r>
        <w:t>iris</w:t>
      </w:r>
      <w:proofErr w:type="gramEnd"/>
      <w:r>
        <w:t xml:space="preserve"> virginica </w:t>
      </w:r>
    </w:p>
    <w:p w14:paraId="377EA447" w14:textId="77777777" w:rsidR="0068682A" w:rsidRDefault="0068682A"/>
    <w:p w14:paraId="5DBE1A03" w14:textId="256F5009" w:rsidR="0068682A" w:rsidRDefault="00000000">
      <w:r>
        <w:t xml:space="preserve">Are there repeated identifiers? </w:t>
      </w:r>
    </w:p>
    <w:p w14:paraId="30922ED0" w14:textId="076BC0F0" w:rsidR="0068682A" w:rsidRDefault="00000000">
      <w:r>
        <w:t xml:space="preserve">Does the number of iris versicolor included in the sample change if you change the local random seed? </w:t>
      </w:r>
    </w:p>
    <w:p w14:paraId="731ABBD9" w14:textId="77777777" w:rsidR="0068682A" w:rsidRDefault="0068682A"/>
    <w:p w14:paraId="63A56F50" w14:textId="77777777" w:rsidR="0068682A" w:rsidRDefault="00000000">
      <w:r>
        <w:lastRenderedPageBreak/>
        <w:t xml:space="preserve"> </w:t>
      </w:r>
    </w:p>
    <w:p w14:paraId="5CAC3716" w14:textId="77777777" w:rsidR="0068682A" w:rsidRDefault="00000000">
      <w:r>
        <w:t xml:space="preserve"> </w:t>
      </w:r>
    </w:p>
    <w:p w14:paraId="55CA3DD4" w14:textId="77777777" w:rsidR="0068682A" w:rsidRDefault="00000000">
      <w:r>
        <w:t xml:space="preserve"> </w:t>
      </w:r>
    </w:p>
    <w:p w14:paraId="4AB2CB00" w14:textId="77777777" w:rsidR="0068682A" w:rsidRDefault="00000000">
      <w:r>
        <w:t xml:space="preserve"> </w:t>
      </w:r>
    </w:p>
    <w:p w14:paraId="4822A8CC" w14:textId="77777777" w:rsidR="0068682A" w:rsidRDefault="00000000">
      <w:r>
        <w:t xml:space="preserve"> </w:t>
      </w:r>
    </w:p>
    <w:p w14:paraId="74B2863A" w14:textId="77777777" w:rsidR="0068682A" w:rsidRDefault="00000000">
      <w:r>
        <w:t xml:space="preserve"> </w:t>
      </w:r>
    </w:p>
    <w:p w14:paraId="7FD46364" w14:textId="77777777" w:rsidR="0068682A" w:rsidRDefault="00000000">
      <w:r>
        <w:t xml:space="preserve"> </w:t>
      </w:r>
    </w:p>
    <w:p w14:paraId="11F5EB24" w14:textId="77777777" w:rsidR="0068682A" w:rsidRDefault="00000000">
      <w:r>
        <w:t xml:space="preserve"> </w:t>
      </w:r>
    </w:p>
    <w:p w14:paraId="224A88A4" w14:textId="77777777" w:rsidR="0068682A" w:rsidRDefault="00000000">
      <w:r>
        <w:t xml:space="preserve"> </w:t>
      </w:r>
    </w:p>
    <w:p w14:paraId="2068B6C6" w14:textId="77777777" w:rsidR="0068682A" w:rsidRDefault="00000000">
      <w:r>
        <w:t xml:space="preserve"> </w:t>
      </w:r>
    </w:p>
    <w:p w14:paraId="6C38906F" w14:textId="77777777" w:rsidR="0068682A" w:rsidRDefault="00000000">
      <w:r>
        <w:t xml:space="preserve"> </w:t>
      </w:r>
    </w:p>
    <w:p w14:paraId="5109EF9B" w14:textId="77777777" w:rsidR="0068682A" w:rsidRDefault="00000000">
      <w:r>
        <w:t xml:space="preserve"> </w:t>
      </w:r>
    </w:p>
    <w:p w14:paraId="0539DBC3" w14:textId="77777777" w:rsidR="0068682A" w:rsidRDefault="00000000">
      <w:r>
        <w:t xml:space="preserve"> </w:t>
      </w:r>
    </w:p>
    <w:p w14:paraId="17B08223" w14:textId="77777777" w:rsidR="0068682A" w:rsidRDefault="00000000">
      <w:r>
        <w:t xml:space="preserve"> </w:t>
      </w:r>
    </w:p>
    <w:p w14:paraId="697D3854" w14:textId="77777777" w:rsidR="0068682A" w:rsidRDefault="00000000">
      <w:r>
        <w:t xml:space="preserve"> </w:t>
      </w:r>
    </w:p>
    <w:p w14:paraId="03E6D087" w14:textId="77777777" w:rsidR="0068682A" w:rsidRDefault="00000000">
      <w:r>
        <w:t xml:space="preserve"> </w:t>
      </w:r>
    </w:p>
    <w:p w14:paraId="48DA6EA2" w14:textId="77777777" w:rsidR="0068682A" w:rsidRDefault="0068682A"/>
    <w:sectPr w:rsidR="00686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496950">
    <w:abstractNumId w:val="8"/>
  </w:num>
  <w:num w:numId="2" w16cid:durableId="1015619387">
    <w:abstractNumId w:val="6"/>
  </w:num>
  <w:num w:numId="3" w16cid:durableId="1209074093">
    <w:abstractNumId w:val="5"/>
  </w:num>
  <w:num w:numId="4" w16cid:durableId="889848964">
    <w:abstractNumId w:val="4"/>
  </w:num>
  <w:num w:numId="5" w16cid:durableId="1305281501">
    <w:abstractNumId w:val="7"/>
  </w:num>
  <w:num w:numId="6" w16cid:durableId="835613855">
    <w:abstractNumId w:val="3"/>
  </w:num>
  <w:num w:numId="7" w16cid:durableId="389428193">
    <w:abstractNumId w:val="2"/>
  </w:num>
  <w:num w:numId="8" w16cid:durableId="1092044838">
    <w:abstractNumId w:val="1"/>
  </w:num>
  <w:num w:numId="9" w16cid:durableId="154706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682A"/>
    <w:rsid w:val="009B3FE2"/>
    <w:rsid w:val="009D6DDF"/>
    <w:rsid w:val="00AA1D8D"/>
    <w:rsid w:val="00B47730"/>
    <w:rsid w:val="00CB0664"/>
    <w:rsid w:val="00E0058F"/>
    <w:rsid w:val="00E92E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9C3DD"/>
  <w14:defaultImageDpi w14:val="300"/>
  <w15:docId w15:val="{D8E8E43B-6612-4182-9FEA-A7FCFC65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356</Words>
  <Characters>1872</Characters>
  <Application>Microsoft Office Word</Application>
  <DocSecurity>0</DocSecurity>
  <Lines>104</Lines>
  <Paragraphs>53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Olivia Månsson</cp:lastModifiedBy>
  <cp:revision>2</cp:revision>
  <dcterms:created xsi:type="dcterms:W3CDTF">2024-09-06T10:03:00Z</dcterms:created>
  <dcterms:modified xsi:type="dcterms:W3CDTF">2024-09-06T10:03:00Z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ab9b5b89d408d2d04216aa7e50308786bd518f473e3c3c2bbaf63d29f4f799b6</vt:lpwstr>
  </property>
</Properties>
</file>